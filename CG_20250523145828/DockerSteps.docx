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# Disclaimer: This output contains AI-generated content; user is advised to review it before consumption.</w:t>
        <w:br/>
        <w:br/>
        <w:t>#*Start of AI Generated Content*</w:t>
      </w:r>
    </w:p>
    <w:p>
      <w:pPr>
        <w:pStyle w:val="Heading1"/>
      </w:pPr>
      <w:r>
        <w:rPr>
          <w:b/>
        </w:rPr>
        <w:t>Docker Deployment for Netflix System Design API</w:t>
      </w:r>
      <w:r/>
    </w:p>
    <w:p>
      <w:pPr>
        <w:pStyle w:val="Heading2"/>
      </w:pPr>
      <w:r>
        <w:rPr>
          <w:b/>
        </w:rPr>
        <w:t>Step-by-Step Guide for Containerized Deployment</w:t>
      </w:r>
      <w:r/>
    </w:p>
    <w:p>
      <w:pPr>
        <w:pStyle w:val="Heading3"/>
      </w:pPr>
      <w:r>
        <w:rPr>
          <w:b/>
        </w:rPr>
        <w:t>Prerequisites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t>Docker Engine (latest version)</w:t>
      </w:r>
      <w:r/>
    </w:p>
    <w:p>
      <w:pPr>
        <w:pStyle w:val="ListBullet"/>
        <w:spacing w:line="240" w:lineRule="auto"/>
        <w:ind w:left="720"/>
      </w:pPr>
      <w:r/>
      <w:r>
        <w:t>Docker Compose (latest version)</w:t>
      </w:r>
      <w:r/>
    </w:p>
    <w:p>
      <w:pPr>
        <w:pStyle w:val="ListBullet"/>
        <w:spacing w:line="240" w:lineRule="auto"/>
        <w:ind w:left="720"/>
      </w:pPr>
      <w:r/>
      <w:r>
        <w:t>Python 3.9+ (for building the API image)</w:t>
      </w:r>
      <w:r/>
    </w:p>
    <w:p>
      <w:pPr>
        <w:pStyle w:val="ListBullet"/>
        <w:spacing w:line="240" w:lineRule="auto"/>
        <w:ind w:left="720"/>
      </w:pPr>
      <w:r/>
      <w:r>
        <w:t>Dependencies:</w:t>
      </w:r>
      <w:r/>
    </w:p>
    <w:p>
      <w:pPr>
        <w:pStyle w:val="ListBullet"/>
        <w:spacing w:line="240" w:lineRule="auto"/>
        <w:ind w:left="1440"/>
      </w:pPr>
      <w:r/>
      <w:r>
        <w:t>Kafka</w:t>
      </w:r>
      <w:r/>
    </w:p>
    <w:p>
      <w:pPr>
        <w:pStyle w:val="ListBullet"/>
        <w:spacing w:line="240" w:lineRule="auto"/>
        <w:ind w:left="1440"/>
      </w:pPr>
      <w:r/>
      <w:r>
        <w:t>Apache Chukwa</w:t>
      </w:r>
      <w:r/>
    </w:p>
    <w:p>
      <w:pPr>
        <w:pStyle w:val="ListBullet"/>
        <w:spacing w:line="240" w:lineRule="auto"/>
        <w:ind w:left="1440"/>
      </w:pPr>
      <w:r/>
      <w:r>
        <w:t>Elasticsearch</w:t>
      </w:r>
      <w:r/>
    </w:p>
    <w:p>
      <w:pPr>
        <w:pStyle w:val="ListBullet"/>
        <w:spacing w:line="240" w:lineRule="auto"/>
        <w:ind w:left="1440"/>
      </w:pPr>
      <w:r/>
      <w:r>
        <w:t>Memcached</w:t>
      </w:r>
      <w:r/>
    </w:p>
    <w:p>
      <w:pPr>
        <w:pStyle w:val="ListBullet"/>
        <w:spacing w:line="240" w:lineRule="auto"/>
        <w:ind w:left="1440"/>
      </w:pPr>
      <w:r/>
      <w:r>
        <w:t>Hystrix</w:t>
      </w:r>
      <w:r/>
      <w:r/>
      <w:r/>
      <w:r/>
    </w:p>
    <w:p>
      <w:pPr>
        <w:pStyle w:val="Heading3"/>
      </w:pPr>
      <w:r>
        <w:rPr>
          <w:b/>
        </w:rPr>
        <w:t>Step 1: Create Docker Images for Services</w:t>
      </w:r>
      <w:r/>
    </w:p>
    <w:p>
      <w:pPr>
        <w:pBdr>
          <w:bottom w:val="single" w:sz="6" w:space="1" w:color="auto"/>
        </w:pBdr>
      </w:pPr>
      <w:r/>
    </w:p>
    <w:p>
      <w:pPr>
        <w:pStyle w:val="Heading4"/>
      </w:pPr>
      <w:r>
        <w:rPr>
          <w:b/>
        </w:rPr>
        <w:t>1.1 Netflix System Design API Image</w:t>
      </w:r>
      <w:r/>
    </w:p>
    <w:p>
      <w:r/>
      <w:r>
        <w:rPr>
          <w:rFonts w:ascii="Courier" w:hAnsi="Courier"/>
        </w:rPr>
        <w:t>* **Directory:** `/path/to/netflix-system-design-api`</w:t>
        <w:br/>
        <w:t>* **Dockerfile:**</w:t>
        <w:br/>
        <w:t>```dockerfile</w:t>
        <w:br/>
        <w:t>FROM python:3.9-slim</w:t>
        <w:br/>
        <w:br/>
        <w:t># Set working directory</w:t>
        <w:br/>
        <w:t>WORKDIR /app</w:t>
        <w:br/>
        <w:br/>
        <w:t># Copy requirements file</w:t>
        <w:br/>
        <w:t>COPY requirements.txt .</w:t>
        <w:br/>
        <w:br/>
        <w:t># Install dependencies</w:t>
        <w:br/>
        <w:t>RUN pip install -r requirements.txt</w:t>
        <w:br/>
        <w:br/>
        <w:t># Copy application code</w:t>
        <w:br/>
        <w:t>COPY . .</w:t>
        <w:br/>
        <w:br/>
        <w:t># Expose port</w:t>
        <w:br/>
        <w:t>EXPOSE 8000</w:t>
        <w:br/>
        <w:br/>
        <w:t># Command to run the API</w:t>
        <w:br/>
        <w:t>CMD ["python", "netflix_system_design_api.py"]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Build Image:</w:t>
      </w:r>
      <w:r/>
      <w:r/>
    </w:p>
    <w:p>
      <w:r/>
      <w:r>
        <w:rPr>
          <w:rFonts w:ascii="Courier" w:hAnsi="Courier"/>
        </w:rPr>
        <w:t>docker build -t netflix-api:image .</w:t>
        <w:br/>
      </w:r>
      <w:r/>
    </w:p>
    <w:p>
      <w:pPr>
        <w:pStyle w:val="Heading4"/>
      </w:pPr>
      <w:r>
        <w:rPr>
          <w:b/>
        </w:rPr>
        <w:t>1.2 Kafka Image</w:t>
      </w:r>
      <w:r/>
    </w:p>
    <w:p>
      <w:r/>
      <w:r>
        <w:rPr>
          <w:rFonts w:ascii="Courier" w:hAnsi="Courier"/>
        </w:rPr>
        <w:t>* **Use existing image:** `confluentinc/cp-kafka:latest`</w:t>
        <w:br/>
        <w:t>* **No build required**</w:t>
        <w:br/>
        <w:t>#### **1.3 Apache Chukwa Image**</w:t>
        <w:br/>
        <w:t>```markdown</w:t>
        <w:br/>
        <w:t>* **Use existing image:** `apache/chukwa:latest`</w:t>
        <w:br/>
        <w:t>* **No build required**</w:t>
        <w:br/>
        <w:t>#### **1.4 Elasticsearch Image**</w:t>
        <w:br/>
        <w:t>```markdown</w:t>
        <w:br/>
        <w:t>* **Use existing image:** `elasticsearch:latest`</w:t>
        <w:br/>
        <w:t>* **No build required**</w:t>
        <w:br/>
        <w:t>#### **1.5 Memcached Image**</w:t>
        <w:br/>
        <w:t>```markdown</w:t>
        <w:br/>
        <w:t>* **Use existing image:** `memcached:latest`</w:t>
        <w:br/>
        <w:t>* **No build required**</w:t>
        <w:br/>
        <w:t>#### **1.6 Hystrix Image**</w:t>
        <w:br/>
        <w:t>```markdown</w:t>
        <w:br/>
        <w:t>* **Note:** Hystrix is a Java-based library. For simplicity, we'll use a pre-built image.</w:t>
        <w:br/>
        <w:t>* **Use existing image:** `hystrix/hystrix-dashboard:latest`</w:t>
        <w:br/>
        <w:t>* **No build required**</w:t>
        <w:br/>
        <w:br/>
        <w:t>### **Step 2: Configure Docker Compose**</w:t>
        <w:br/>
        <w:t>-----------------------------</w:t>
        <w:br/>
        <w:br/>
        <w:t>* **File:** `docker-compose.yml`</w:t>
        <w:br/>
        <w:t>* **Content:**</w:t>
        <w:br/>
        <w:t>```yml</w:t>
        <w:br/>
        <w:t>version: '3'</w:t>
        <w:br/>
        <w:br/>
        <w:t>services:</w:t>
        <w:br/>
        <w:t xml:space="preserve">  netflix-api:</w:t>
        <w:br/>
        <w:t xml:space="preserve">    image: netflix-api:image</w:t>
        <w:br/>
        <w:t xml:space="preserve">    container_name: netflix-api</w:t>
        <w:br/>
        <w:t xml:space="preserve">    depends_on:</w:t>
        <w:br/>
        <w:t xml:space="preserve">      - kafka</w:t>
        <w:br/>
        <w:t xml:space="preserve">      - chukwa</w:t>
        <w:br/>
        <w:t xml:space="preserve">      - elasticsearch</w:t>
        <w:br/>
        <w:t xml:space="preserve">      - memcached</w:t>
        <w:br/>
        <w:t xml:space="preserve">      - hystrix</w:t>
        <w:br/>
        <w:t xml:space="preserve">    ports:</w:t>
        <w:br/>
        <w:t xml:space="preserve">      - "8000:8000"</w:t>
        <w:br/>
        <w:t xml:space="preserve">    environment:</w:t>
        <w:br/>
        <w:t xml:space="preserve">      - KAFKA_BOOTSTRAP_SERVERS=localhost:9092</w:t>
        <w:br/>
        <w:t xml:space="preserve">      - CHUKWA_SERVICE_URL=http://chukwa:8080</w:t>
        <w:br/>
        <w:t xml:space="preserve">      - ELASTICSEARCH_URL=http://elasticsearch:9200</w:t>
        <w:br/>
        <w:t xml:space="preserve">      - EV_CACHE_MEMCACHED_SERVERS=memcached:11211</w:t>
        <w:br/>
        <w:t xml:space="preserve">      - HYSTRIX_COMMAND_KEY=netflix-system-design</w:t>
        <w:br/>
        <w:br/>
        <w:t xml:space="preserve">  kafka:</w:t>
        <w:br/>
        <w:t xml:space="preserve">    image: confluentinc/cp-kafka:latest</w:t>
        <w:br/>
        <w:t xml:space="preserve">    container_name: kafka</w:t>
        <w:br/>
        <w:t xml:space="preserve">    ports:</w:t>
        <w:br/>
        <w:t xml:space="preserve">      - "9092:9092"</w:t>
        <w:br/>
        <w:t xml:space="preserve">    environment:</w:t>
        <w:br/>
        <w:t xml:space="preserve">      - KAFKA_BROKER_ID=1</w:t>
        <w:br/>
        <w:t xml:space="preserve">      - KAFKA_ZOOKEEPER_CONNECT=zookeeper:2181</w:t>
        <w:br/>
        <w:t xml:space="preserve">      - KAFKA_ADVERTISED_HOST_NAME=kafka</w:t>
        <w:br/>
        <w:t xml:space="preserve">      - KAFKA_ADVERTISED_PORT=9092</w:t>
        <w:br/>
        <w:br/>
        <w:t xml:space="preserve">  chukwa:</w:t>
        <w:br/>
        <w:t xml:space="preserve">    image: apache/chukwa:latest</w:t>
        <w:br/>
        <w:t xml:space="preserve">    container_name: chukwa</w:t>
        <w:br/>
        <w:t xml:space="preserve">    ports:</w:t>
        <w:br/>
        <w:t xml:space="preserve">      - "8080:8080"</w:t>
        <w:br/>
        <w:br/>
        <w:t xml:space="preserve">  elasticsearch:</w:t>
        <w:br/>
        <w:t xml:space="preserve">    image: elasticsearch:latest</w:t>
        <w:br/>
        <w:t xml:space="preserve">    container_name: elasticsearch</w:t>
        <w:br/>
        <w:t xml:space="preserve">    ports:</w:t>
        <w:br/>
        <w:t xml:space="preserve">      - "9200:9200"</w:t>
        <w:br/>
        <w:t xml:space="preserve">    environment:</w:t>
        <w:br/>
        <w:t xml:space="preserve">      - discovery.type=single-node</w:t>
        <w:br/>
        <w:br/>
        <w:t xml:space="preserve">  memcached:</w:t>
        <w:br/>
        <w:t xml:space="preserve">    image: memcached:latest</w:t>
        <w:br/>
        <w:t xml:space="preserve">    container_name: memcached</w:t>
        <w:br/>
        <w:t xml:space="preserve">    ports:</w:t>
        <w:br/>
        <w:t xml:space="preserve">      - "11211:11211"</w:t>
        <w:br/>
        <w:br/>
        <w:t xml:space="preserve">  hystrix:</w:t>
        <w:br/>
        <w:t xml:space="preserve">    image: hystrix/hystrix-dashboard:latest</w:t>
        <w:br/>
        <w:t xml:space="preserve">    container_name: hystrix</w:t>
        <w:br/>
        <w:t xml:space="preserve">    ports:</w:t>
        <w:br/>
        <w:t xml:space="preserve">      - "8081:8081"</w:t>
        <w:br/>
      </w:r>
      <w:r/>
    </w:p>
    <w:p>
      <w:pPr>
        <w:pStyle w:val="Heading3"/>
      </w:pPr>
      <w:r>
        <w:rPr>
          <w:b/>
        </w:rPr>
        <w:t>Step 3: Deploy Containers using Docker Compose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Command:</w:t>
      </w:r>
      <w:r/>
      <w:r/>
    </w:p>
    <w:p>
      <w:r/>
      <w:r>
        <w:rPr>
          <w:rFonts w:ascii="Courier" w:hAnsi="Courier"/>
        </w:rPr>
        <w:t>docker-compose up -d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Verify deployment:</w:t>
      </w:r>
      <w:r/>
      <w:r/>
    </w:p>
    <w:p>
      <w:r/>
      <w:r>
        <w:rPr>
          <w:rFonts w:ascii="Courier" w:hAnsi="Courier"/>
        </w:rPr>
        <w:t>docker-compose ps</w:t>
        <w:br/>
      </w:r>
      <w:r/>
    </w:p>
    <w:p>
      <w:pPr>
        <w:pStyle w:val="Heading3"/>
      </w:pPr>
      <w:r>
        <w:rPr>
          <w:b/>
        </w:rPr>
        <w:t>Step 4: Test the Netflix System Design API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Send a test request:</w:t>
      </w:r>
      <w:r/>
      <w:r/>
    </w:p>
    <w:p>
      <w:r/>
      <w:r>
        <w:rPr>
          <w:rFonts w:ascii="Courier" w:hAnsi="Courier"/>
        </w:rPr>
        <w:t>curl -X POST -H "Content-Type: application/json" -d '{"username": "john_doe", "password": "password123"}' http://localhost:8000/user-service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Expected response:</w:t>
      </w:r>
      <w:r/>
      <w:r/>
    </w:p>
    <w:p>
      <w:r/>
      <w:r>
        <w:rPr>
          <w:rFonts w:ascii="Courier" w:hAnsi="Courier"/>
        </w:rPr>
        <w:t>{</w:t>
        <w:br/>
        <w:t xml:space="preserve">  "status": "success",</w:t>
        <w:br/>
        <w:t xml:space="preserve">  "message": "User authenticated"</w:t>
        <w:br/>
        <w:t>}</w:t>
        <w:br/>
      </w:r>
      <w:r/>
    </w:p>
    <w:p>
      <w:pPr/>
      <w:r>
        <w:t>#*End of AI Generated Content*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