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 Disclaimer: This output contains AI-generated content; user is advised to review it before consumption.</w:t>
        <w:br/>
        <w:br/>
        <w:t>#*Start of AI Generated Content*</w:t>
      </w:r>
    </w:p>
    <w:p>
      <w:pPr>
        <w:pStyle w:val="Heading1"/>
      </w:pPr>
      <w:r>
        <w:rPr>
          <w:b/>
        </w:rPr>
        <w:t>🚀 Docker Deployment for PostgreSQL Python Application</w:t>
      </w:r>
      <w:r/>
    </w:p>
    <w:p>
      <w:pPr>
        <w:pStyle w:val="Heading2"/>
      </w:pPr>
      <w:r>
        <w:rPr>
          <w:b/>
        </w:rPr>
        <w:t>📦 Step-by-Step Deployment Guide</w:t>
      </w:r>
      <w:r/>
    </w:p>
    <w:p>
      <w:pPr>
        <w:pStyle w:val="Heading3"/>
      </w:pPr>
      <w:r>
        <w:rPr>
          <w:b/>
        </w:rPr>
        <w:t>Prerequisites</w:t>
      </w:r>
      <w:r/>
      <w:r>
        <w:t>* Docker installed on your machine * Docker Compose installed on your machine * Python 3.x (for building the Docker image, if needed) * PostgreSQL (for local testing, if needed) * The provided Python application code (saved as `app.py` in a directory of your choice)</w:t>
      </w:r>
      <w:r/>
    </w:p>
    <w:p>
      <w:pPr>
        <w:pStyle w:val="Heading3"/>
      </w:pPr>
      <w:r>
        <w:rPr>
          <w:b/>
        </w:rPr>
        <w:t>Step 1: Create a Dockerfile for the Python Application</w:t>
      </w:r>
      <w:r/>
      <w:r/>
      <w:r/>
    </w:p>
    <w:p>
      <w:pPr>
        <w:pStyle w:val="ListBullet"/>
        <w:spacing w:line="240" w:lineRule="auto"/>
        <w:ind w:left="720"/>
      </w:pPr>
      <w:r/>
      <w:r>
        <w:t xml:space="preserve">Create a new file named </w:t>
      </w:r>
      <w:r>
        <w:rPr>
          <w:rFonts w:ascii="Courier" w:hAnsi="Courier"/>
        </w:rPr>
        <w:t>Dockerfile</w:t>
      </w:r>
      <w:r>
        <w:t xml:space="preserve"> in the same directory as your </w:t>
      </w:r>
      <w:r>
        <w:rPr>
          <w:rFonts w:ascii="Courier" w:hAnsi="Courier"/>
        </w:rPr>
        <w:t>app.py</w:t>
      </w:r>
      <w:r>
        <w:t xml:space="preserve"> file.</w:t>
      </w:r>
      <w:r/>
    </w:p>
    <w:p>
      <w:pPr>
        <w:pStyle w:val="ListBullet"/>
        <w:spacing w:line="240" w:lineRule="auto"/>
        <w:ind w:left="720"/>
      </w:pPr>
      <w:r/>
      <w:r>
        <w:t xml:space="preserve">Add the following content to the </w:t>
      </w:r>
      <w:r>
        <w:rPr>
          <w:rFonts w:ascii="Courier" w:hAnsi="Courier"/>
        </w:rPr>
        <w:t>Dockerfile</w:t>
      </w:r>
      <w:r>
        <w:t>:</w:t>
      </w:r>
      <w:r/>
      <w:r/>
    </w:p>
    <w:p>
      <w:r/>
      <w:r>
        <w:rPr>
          <w:rFonts w:ascii="Courier" w:hAnsi="Courier"/>
        </w:rPr>
        <w:t>&lt;font size="14"&gt;</w:t>
        <w:br/>
        <w:t># Use an official Python runtime as a parent image</w:t>
        <w:br/>
        <w:t>FROM python:3.9-slim</w:t>
        <w:br/>
        <w:br/>
        <w:t># Set the working directory in the container</w:t>
        <w:br/>
        <w:t>WORKDIR /app</w:t>
        <w:br/>
        <w:br/>
        <w:t># Copy the current directory contents into the container at /app</w:t>
        <w:br/>
        <w:t>COPY . /app</w:t>
        <w:br/>
        <w:br/>
        <w:t># Install any needed packages specified in requirements.txt</w:t>
        <w:br/>
        <w:t>RUN pip install --trusted-host pypi.org -r requirements.txt</w:t>
        <w:br/>
        <w:br/>
        <w:t># Make port 5432 (PostgreSQL default) available to the world outside this container</w:t>
        <w:br/>
        <w:t>EXPOSE 5432</w:t>
        <w:br/>
        <w:br/>
        <w:t># Define environment variable</w:t>
        <w:br/>
        <w:t>ENV DB_HOST=db</w:t>
        <w:br/>
        <w:t>ENV DB_NAME=mydatabase</w:t>
        <w:br/>
        <w:t>ENV DB_USER=myuser</w:t>
        <w:br/>
        <w:t>ENV DB_PASSWORD=mypassword</w:t>
        <w:br/>
        <w:br/>
        <w:t># Run app.py when the container launches</w:t>
        <w:br/>
        <w:t>CMD ["python", "app.py"]</w:t>
        <w:br/>
        <w:t>&lt;/font&gt;</w:t>
        <w:br/>
      </w:r>
      <w:r/>
      <w:r/>
    </w:p>
    <w:p>
      <w:pPr>
        <w:pStyle w:val="ListBullet"/>
        <w:spacing w:line="240" w:lineRule="auto"/>
        <w:ind w:left="720"/>
      </w:pPr>
      <w:r/>
      <w:r>
        <w:t xml:space="preserve">If your application requires additional dependencies, create a </w:t>
      </w:r>
      <w:r>
        <w:rPr>
          <w:rFonts w:ascii="Courier" w:hAnsi="Courier"/>
        </w:rPr>
        <w:t>requirements.txt</w:t>
      </w:r>
      <w:r>
        <w:t xml:space="preserve"> file in the same directory and specify the dependencies (e.g., </w:t>
      </w:r>
      <w:r>
        <w:rPr>
          <w:rFonts w:ascii="Courier" w:hAnsi="Courier"/>
        </w:rPr>
        <w:t>psycopg2</w:t>
      </w:r>
      <w:r>
        <w:t xml:space="preserve"> for PostgreSQL interactions).</w:t>
      </w:r>
      <w:r/>
      <w:r/>
    </w:p>
    <w:p>
      <w:pPr>
        <w:pStyle w:val="Heading3"/>
      </w:pPr>
      <w:r>
        <w:rPr>
          <w:b/>
        </w:rPr>
        <w:t>Step 2: Create a Docker Compose File for PostgreSQL and the Application</w:t>
      </w:r>
      <w:r/>
      <w:r/>
      <w:r/>
    </w:p>
    <w:p>
      <w:pPr>
        <w:pStyle w:val="ListBullet"/>
        <w:spacing w:line="240" w:lineRule="auto"/>
        <w:ind w:left="720"/>
      </w:pPr>
      <w:r/>
      <w:r>
        <w:t xml:space="preserve">Create a new file named </w:t>
      </w:r>
      <w:r>
        <w:rPr>
          <w:rFonts w:ascii="Courier" w:hAnsi="Courier"/>
        </w:rPr>
        <w:t>docker-compose.yml</w:t>
      </w:r>
      <w:r>
        <w:t xml:space="preserve"> in the same directory as your </w:t>
      </w:r>
      <w:r>
        <w:rPr>
          <w:rFonts w:ascii="Courier" w:hAnsi="Courier"/>
        </w:rPr>
        <w:t>Dockerfile</w:t>
      </w:r>
      <w:r>
        <w:t xml:space="preserve"> and </w:t>
      </w:r>
      <w:r>
        <w:rPr>
          <w:rFonts w:ascii="Courier" w:hAnsi="Courier"/>
        </w:rPr>
        <w:t>app.py</w:t>
      </w:r>
      <w:r>
        <w:t xml:space="preserve"> files.</w:t>
      </w:r>
      <w:r/>
    </w:p>
    <w:p>
      <w:pPr>
        <w:pStyle w:val="ListBullet"/>
        <w:spacing w:line="240" w:lineRule="auto"/>
        <w:ind w:left="720"/>
      </w:pPr>
      <w:r/>
      <w:r>
        <w:t xml:space="preserve">Add the following content to the </w:t>
      </w:r>
      <w:r>
        <w:rPr>
          <w:rFonts w:ascii="Courier" w:hAnsi="Courier"/>
        </w:rPr>
        <w:t>docker-compose.yml</w:t>
      </w:r>
      <w:r>
        <w:t xml:space="preserve"> file:</w:t>
      </w:r>
      <w:r/>
      <w:r/>
    </w:p>
    <w:p>
      <w:r/>
      <w:r>
        <w:rPr>
          <w:rFonts w:ascii="Courier" w:hAnsi="Courier"/>
        </w:rPr>
        <w:t>&lt;font size="14"&gt;</w:t>
        <w:br/>
        <w:t>version: '3'</w:t>
        <w:br/>
        <w:t>services:</w:t>
        <w:br/>
        <w:t xml:space="preserve">  db:</w:t>
        <w:br/>
        <w:t xml:space="preserve">    image: postgres</w:t>
        <w:br/>
        <w:t xml:space="preserve">    restart: always</w:t>
        <w:br/>
        <w:t xml:space="preserve">    environment:</w:t>
        <w:br/>
        <w:t xml:space="preserve">      - POSTGRES_DB=mydatabase</w:t>
        <w:br/>
        <w:t xml:space="preserve">      - POSTGRES_USER=myuser</w:t>
        <w:br/>
        <w:t xml:space="preserve">      - POSTGRES_PASSWORD=mypassword</w:t>
        <w:br/>
        <w:t xml:space="preserve">    ports:</w:t>
        <w:br/>
        <w:t xml:space="preserve">      - "5432:5432"</w:t>
        <w:br/>
        <w:t xml:space="preserve">    volumes:</w:t>
        <w:br/>
        <w:t xml:space="preserve">      - db-data:/var/lib/postgresql/data</w:t>
        <w:br/>
        <w:br/>
        <w:t xml:space="preserve">  app:</w:t>
        <w:br/>
        <w:t xml:space="preserve">    build: .</w:t>
        <w:br/>
        <w:t xml:space="preserve">    restart: always</w:t>
        <w:br/>
        <w:t xml:space="preserve">    depends_on:</w:t>
        <w:br/>
        <w:t xml:space="preserve">      - db</w:t>
        <w:br/>
        <w:t xml:space="preserve">    environment:</w:t>
        <w:br/>
        <w:t xml:space="preserve">      - DB_HOST=db</w:t>
        <w:br/>
        <w:t xml:space="preserve">      - DB_NAME=mydatabase</w:t>
        <w:br/>
        <w:t xml:space="preserve">      - DB_USER=myuser</w:t>
        <w:br/>
        <w:t xml:space="preserve">      - DB_PASSWORD=mypassword</w:t>
        <w:br/>
        <w:t xml:space="preserve">    ports:</w:t>
        <w:br/>
        <w:t xml:space="preserve">      - "8080:8080" # Optional, if your app exposes a web interface</w:t>
        <w:br/>
        <w:br/>
        <w:t>volumes:</w:t>
        <w:br/>
        <w:t xml:space="preserve">  db-data:</w:t>
        <w:br/>
        <w:t>&lt;/font&gt;</w:t>
        <w:br/>
      </w:r>
      <w:r/>
    </w:p>
    <w:p>
      <w:pPr>
        <w:pStyle w:val="Heading3"/>
      </w:pPr>
      <w:r>
        <w:rPr>
          <w:b/>
        </w:rPr>
        <w:t>Step 3: Build and Start the Containers</w:t>
      </w:r>
      <w:r/>
      <w:r/>
      <w:r/>
    </w:p>
    <w:p>
      <w:pPr>
        <w:pStyle w:val="ListBullet"/>
        <w:spacing w:line="240" w:lineRule="auto"/>
        <w:ind w:left="720"/>
      </w:pPr>
      <w:r/>
      <w:r>
        <w:t xml:space="preserve">Navigate to the directory containing your </w:t>
      </w:r>
      <w:r>
        <w:rPr>
          <w:rFonts w:ascii="Courier" w:hAnsi="Courier"/>
        </w:rPr>
        <w:t>Dockerfile</w:t>
      </w:r>
      <w:r>
        <w:t xml:space="preserve"> and </w:t>
      </w:r>
      <w:r>
        <w:rPr>
          <w:rFonts w:ascii="Courier" w:hAnsi="Courier"/>
        </w:rPr>
        <w:t>docker-compose.yml</w:t>
      </w:r>
      <w:r>
        <w:t xml:space="preserve"> files in a terminal or command prompt.</w:t>
      </w:r>
      <w:r/>
    </w:p>
    <w:p>
      <w:pPr>
        <w:pStyle w:val="ListBullet"/>
        <w:spacing w:line="240" w:lineRule="auto"/>
        <w:ind w:left="720"/>
      </w:pPr>
      <w:r/>
      <w:r>
        <w:t>Execute the following command to build the Docker image for your application and start both containers:</w:t>
      </w:r>
      <w:r/>
      <w:r/>
    </w:p>
    <w:p>
      <w:r/>
      <w:r>
        <w:rPr>
          <w:rFonts w:ascii="Courier" w:hAnsi="Courier"/>
        </w:rPr>
        <w:t>&lt;font size="14"&gt;</w:t>
        <w:br/>
        <w:t>docker-compose up --build -d</w:t>
        <w:br/>
        <w:t>&lt;/font&gt;</w:t>
        <w:br/>
      </w:r>
      <w:r/>
      <w:r/>
    </w:p>
    <w:p>
      <w:pPr>
        <w:pStyle w:val="ListBullet"/>
        <w:spacing w:line="240" w:lineRule="auto"/>
        <w:ind w:left="720"/>
      </w:pPr>
      <w:r/>
      <w:r>
        <w:t xml:space="preserve">The </w:t>
      </w:r>
      <w:r>
        <w:rPr>
          <w:rFonts w:ascii="Courier" w:hAnsi="Courier"/>
        </w:rPr>
        <w:t>--build</w:t>
      </w:r>
      <w:r>
        <w:t xml:space="preserve"> flag ensures your Docker image is built (or rebuilt if necessary), and the </w:t>
      </w:r>
      <w:r>
        <w:rPr>
          <w:rFonts w:ascii="Courier" w:hAnsi="Courier"/>
        </w:rPr>
        <w:t>-d</w:t>
      </w:r>
      <w:r>
        <w:t xml:space="preserve"> flag starts the containers in detached mode.</w:t>
      </w:r>
      <w:r/>
      <w:r/>
    </w:p>
    <w:p>
      <w:pPr>
        <w:pStyle w:val="Heading3"/>
      </w:pPr>
      <w:r>
        <w:rPr>
          <w:b/>
        </w:rPr>
        <w:t>Step 4: Verify the Deployment</w:t>
      </w:r>
      <w:r/>
      <w:r/>
      <w:r/>
    </w:p>
    <w:p>
      <w:pPr>
        <w:pStyle w:val="ListBullet"/>
        <w:spacing w:line="240" w:lineRule="auto"/>
        <w:ind w:left="720"/>
      </w:pPr>
      <w:r/>
      <w:r>
        <w:t>Check the container status:</w:t>
      </w:r>
      <w:r/>
      <w:r/>
    </w:p>
    <w:p>
      <w:r/>
      <w:r>
        <w:rPr>
          <w:rFonts w:ascii="Courier" w:hAnsi="Courier"/>
        </w:rPr>
        <w:t>&lt;font size="14"&gt;</w:t>
        <w:br/>
        <w:t>docker-compose ps</w:t>
        <w:br/>
        <w:t>&lt;/font&gt;</w:t>
        <w:br/>
      </w:r>
      <w:r/>
      <w:r/>
    </w:p>
    <w:p>
      <w:pPr>
        <w:pStyle w:val="ListBullet"/>
        <w:spacing w:line="240" w:lineRule="auto"/>
        <w:ind w:left="720"/>
      </w:pPr>
      <w:r/>
      <w:r>
        <w:t xml:space="preserve">Verify the PostgreSQL database is accessible (using a tool like </w:t>
      </w:r>
      <w:r>
        <w:rPr>
          <w:rFonts w:ascii="Courier" w:hAnsi="Courier"/>
        </w:rPr>
        <w:t>psql</w:t>
      </w:r>
      <w:r>
        <w:t xml:space="preserve"> or a database client of your choice).</w:t>
      </w:r>
      <w:r/>
    </w:p>
    <w:p>
      <w:pPr>
        <w:pStyle w:val="ListBullet"/>
        <w:spacing w:line="240" w:lineRule="auto"/>
        <w:ind w:left="720"/>
      </w:pPr>
      <w:r/>
      <w:r>
        <w:t xml:space="preserve">If your application exposes a web interface, access it through the specified port (e.g., </w:t>
      </w:r>
      <w:r>
        <w:rPr>
          <w:rFonts w:ascii="Courier" w:hAnsi="Courier"/>
        </w:rPr>
        <w:t>http://localhost:8080</w:t>
      </w:r>
      <w:r>
        <w:t>).</w:t>
      </w:r>
      <w:r/>
    </w:p>
    <w:p>
      <w:pPr>
        <w:pStyle w:val="ListBullet"/>
        <w:spacing w:line="240" w:lineRule="auto"/>
        <w:ind w:left="720"/>
      </w:pPr>
      <w:r/>
      <w:r>
        <w:t>To test the Python application's functionality (e.g., sum of values and calculate age), you might need to temporarily expose the application's port or execute the application within the container, depending on how the application is designed to be interacted with.</w:t>
      </w:r>
      <w:r/>
      <w:r/>
    </w:p>
    <w:p>
      <w:pPr>
        <w:pStyle w:val="Heading3"/>
      </w:pPr>
      <w:r>
        <w:rPr>
          <w:b/>
        </w:rPr>
        <w:t>Step 5: Stop and Remove Containers (When Finished)</w:t>
      </w:r>
      <w:r/>
      <w:r/>
      <w:r/>
    </w:p>
    <w:p>
      <w:pPr>
        <w:pStyle w:val="ListBullet"/>
        <w:spacing w:line="240" w:lineRule="auto"/>
        <w:ind w:left="720"/>
      </w:pPr>
      <w:r/>
      <w:r>
        <w:t>To stop the containers:</w:t>
      </w:r>
      <w:r/>
      <w:r/>
    </w:p>
    <w:p>
      <w:r/>
      <w:r>
        <w:rPr>
          <w:rFonts w:ascii="Courier" w:hAnsi="Courier"/>
        </w:rPr>
        <w:t>&lt;font size="14"&gt;</w:t>
        <w:br/>
        <w:t>docker-compose stop</w:t>
        <w:br/>
        <w:t>&lt;/font&gt;</w:t>
        <w:br/>
      </w:r>
      <w:r/>
      <w:r/>
    </w:p>
    <w:p>
      <w:pPr>
        <w:pStyle w:val="ListBullet"/>
        <w:spacing w:line="240" w:lineRule="auto"/>
        <w:ind w:left="720"/>
      </w:pPr>
      <w:r/>
      <w:r>
        <w:t>To remove the containers, volumes, and networks (use with caution, as this will delete data):</w:t>
      </w:r>
      <w:r/>
      <w:r/>
    </w:p>
    <w:p>
      <w:r/>
      <w:r>
        <w:rPr>
          <w:rFonts w:ascii="Courier" w:hAnsi="Courier"/>
        </w:rPr>
        <w:t>&lt;font size="14"&gt;</w:t>
        <w:br/>
        <w:t>docker-compose down --volumes</w:t>
        <w:br/>
        <w:t>&lt;/font&gt;</w:t>
        <w:br/>
      </w:r>
      <w:r/>
    </w:p>
    <w:p>
      <w:pPr/>
      <w:r>
        <w:t>#*End of AI Generated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