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rPr>
          <w:b/>
        </w:rPr>
        <w:t>Docker Deployment Steps for Python Full Stack Application</w:t>
      </w:r>
      <w:r/>
    </w:p>
    <w:p>
      <w:pPr>
        <w:pStyle w:val="Heading2"/>
      </w:pPr>
      <w:r>
        <w:rPr>
          <w:b/>
        </w:rPr>
        <w:t>Deploying Missing Value Imputation and Date Format Conversion Service</w:t>
      </w:r>
      <w:r/>
    </w:p>
    <w:p>
      <w:pPr>
        <w:pStyle w:val="Heading3"/>
      </w:pPr>
      <w:r>
        <w:rPr>
          <w:b/>
        </w:rPr>
        <w:t>Step 1: Dockerfile Creation</w:t>
      </w:r>
      <w:r>
        <w:t xml:space="preserve"> </w:t>
      </w:r>
      <w:r>
        <w:t>(14px)</w:t>
      </w:r>
      <w:r/>
    </w:p>
    <w:p>
      <w:r/>
      <w:r>
        <w:rPr>
          <w:rFonts w:ascii="Courier" w:hAnsi="Courier"/>
        </w:rPr>
        <w:t>* **File Name:** `Dockerfile`</w:t>
        <w:br/>
        <w:t>* **Content:**</w:t>
        <w:br/>
        <w:t>```dockerfile</w:t>
        <w:br/>
        <w:t># Use an official Python runtime as a parent image</w:t>
        <w:br/>
        <w:t>FROM python:3.9-slim</w:t>
        <w:br/>
        <w:br/>
        <w:t># Set the working directory in the container</w:t>
        <w:br/>
        <w:t>WORKDIR /app</w:t>
        <w:br/>
        <w:br/>
        <w:t># Copy the current directory contents into the container at /app</w:t>
        <w:br/>
        <w:t>COPY . /app</w:t>
        <w:br/>
        <w:br/>
        <w:t># Install any needed packages specified in requirements.txt</w:t>
        <w:br/>
        <w:t>RUN pip install --trusted-host pypi.org -r requirements.txt</w:t>
        <w:br/>
        <w:br/>
        <w:t># Make port 80 available to the world outside this container</w:t>
        <w:br/>
        <w:t>EXPOSE 80</w:t>
        <w:br/>
        <w:br/>
        <w:t># Define environment variable</w:t>
        <w:br/>
        <w:t>ENV API_BASE_URL=&lt;YOUR_API_BASE_URL&gt;</w:t>
        <w:br/>
        <w:t>ENV API_KEY=&lt;YOUR_API_KEY&gt;</w:t>
        <w:br/>
        <w:t>ENV DATE_FORMAT_STANDARD=&lt;YOUR_DATE_FORMAT_STANDARD&gt;</w:t>
        <w:br/>
        <w:br/>
        <w:t># Run app.py when the container launches</w:t>
        <w:br/>
        <w:t>CMD ["python", "app.py"]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Note:</w:t>
      </w:r>
      <w:r>
        <w:t xml:space="preserve"> Replace </w:t>
      </w:r>
      <w:r>
        <w:rPr>
          <w:rFonts w:ascii="Courier" w:hAnsi="Courier"/>
        </w:rPr>
        <w:t>&lt;YOUR_API_BASE_URL&gt;</w:t>
      </w:r>
      <w:r>
        <w:t xml:space="preserve">, </w:t>
      </w:r>
      <w:r>
        <w:rPr>
          <w:rFonts w:ascii="Courier" w:hAnsi="Courier"/>
        </w:rPr>
        <w:t>&lt;YOUR_API_KEY&gt;</w:t>
      </w:r>
      <w:r>
        <w:t xml:space="preserve">, and </w:t>
      </w:r>
      <w:r>
        <w:rPr>
          <w:rFonts w:ascii="Courier" w:hAnsi="Courier"/>
        </w:rPr>
        <w:t>&lt;YOUR_DATE_FORMAT_STANDARD&gt;</w:t>
      </w:r>
      <w:r>
        <w:t xml:space="preserve"> with your actual values.</w:t>
      </w:r>
      <w:r/>
      <w:r/>
    </w:p>
    <w:p>
      <w:r/>
      <w:r>
        <w:rPr>
          <w:rFonts w:ascii="Courier" w:hAnsi="Courier"/>
        </w:rPr>
        <w:br/>
        <w:t>### **Step 2: Requirements File Update** &lt;font size="2"&gt;(14px)&lt;/font&gt;</w:t>
        <w:br/>
        <w:t>```markdown</w:t>
        <w:br/>
        <w:t>* **File Name:** `requirements.txt`</w:t>
        <w:br/>
        <w:t>* **Update Content:**</w:t>
        <w:br/>
        <w:t>```makefile</w:t>
        <w:br/>
        <w:t>requests</w:t>
        <w:br/>
        <w:t>pandas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Note:</w:t>
      </w:r>
      <w:r>
        <w:t xml:space="preserve"> Ensure all dependencies from your Python script are included in this file.</w:t>
      </w:r>
      <w:r/>
      <w:r/>
    </w:p>
    <w:p>
      <w:r/>
      <w:r>
        <w:rPr>
          <w:rFonts w:ascii="Courier" w:hAnsi="Courier"/>
        </w:rPr>
        <w:br/>
        <w:t>### **Step 3: Docker Image Build** &lt;font size="2"&gt;(14px)&lt;/font&gt;</w:t>
        <w:br/>
        <w:t>```markdown</w:t>
        <w:br/>
        <w:t>* **Command:**</w:t>
        <w:br/>
        <w:t>```bash</w:t>
        <w:br/>
        <w:t>docker build -t my-full-stack-app .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Note:</w:t>
      </w:r>
      <w:r>
        <w:t xml:space="preserve"> Run this command in the directory containing your </w:t>
      </w:r>
      <w:r>
        <w:rPr>
          <w:rFonts w:ascii="Courier" w:hAnsi="Courier"/>
        </w:rPr>
        <w:t>Dockerfile</w:t>
      </w:r>
      <w:r>
        <w:t>.</w:t>
      </w:r>
      <w:r/>
      <w:r/>
    </w:p>
    <w:p>
      <w:r/>
      <w:r>
        <w:rPr>
          <w:rFonts w:ascii="Courier" w:hAnsi="Courier"/>
        </w:rPr>
        <w:br/>
        <w:t>### **Step 4: Docker Container Run** &lt;font size="2"&gt;(14px)&lt;/font&gt;</w:t>
        <w:br/>
        <w:t>```markdown</w:t>
        <w:br/>
        <w:t>* **Command:**</w:t>
        <w:br/>
        <w:t>```bash</w:t>
        <w:br/>
        <w:t>docker run -p 8080:80 my-full-stack-app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Note:</w:t>
      </w:r>
      <w:r>
        <w:t xml:space="preserve"> Map port 8080 on the host to port 80 in the container.</w:t>
      </w:r>
      <w:r/>
      <w:r/>
    </w:p>
    <w:p>
      <w:r/>
      <w:r>
        <w:rPr>
          <w:rFonts w:ascii="Courier" w:hAnsi="Courier"/>
        </w:rPr>
        <w:br/>
        <w:t>### **Step 5: Verify Deployment** &lt;font size="2"&gt;(14px)&lt;/font&gt;</w:t>
        <w:br/>
        <w:t>```markdown</w:t>
        <w:br/>
        <w:t>* **Step:**</w:t>
        <w:br/>
        <w:tab/>
        <w:t>1. Open a web browser or use a tool like `curl` to access `http://localhost:8080`.</w:t>
        <w:br/>
        <w:tab/>
        <w:t>2. Verify the application's functionality by testing the missing value imputation and date format conversion endpoints.</w:t>
        <w:br/>
        <w:t>* **Note:** Depending on your application's API structure, you may need to append specific endpoint paths to the URL.</w:t>
        <w:br/>
      </w:r>
      <w:r/>
    </w:p>
    <w:p>
      <w:pPr>
        <w:pStyle w:val="Heading3"/>
      </w:pPr>
      <w:r>
        <w:rPr>
          <w:b/>
        </w:rPr>
        <w:t>Step 6: Docker Hub Push (Optional)</w:t>
      </w:r>
      <w:r>
        <w:t xml:space="preserve"> </w:t>
      </w:r>
      <w:r>
        <w:t>(14px)</w:t>
      </w:r>
      <w:r/>
    </w:p>
    <w:p>
      <w:r/>
      <w:r>
        <w:rPr>
          <w:rFonts w:ascii="Courier" w:hAnsi="Courier"/>
        </w:rPr>
        <w:t>* **Prerequisites:**</w:t>
        <w:br/>
        <w:tab/>
        <w:t>+ Docker Hub account</w:t>
        <w:br/>
        <w:tab/>
        <w:t>+ `docker login` executed successfully</w:t>
        <w:br/>
        <w:t>* **Commands:**</w:t>
        <w:br/>
        <w:t>```bash</w:t>
        <w:br/>
        <w:t>docker tag my-full-stack-app:latest &lt;your-docker-hub-username&gt;/my-full-stack-app:latest</w:t>
        <w:br/>
        <w:t>docker push &lt;your-docker-hub-username&gt;/my-full-stack-app:latest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Note:</w:t>
      </w:r>
      <w:r>
        <w:t xml:space="preserve"> Replace </w:t>
      </w:r>
      <w:r>
        <w:rPr>
          <w:rFonts w:ascii="Courier" w:hAnsi="Courier"/>
        </w:rPr>
        <w:t>&lt;your-docker-hub-username&gt;</w:t>
      </w:r>
      <w:r>
        <w:t xml:space="preserve"> with your actual Docker Hub username.</w:t>
      </w:r>
      <w:r/>
      <w:r/>
    </w:p>
    <w:p>
      <w:r/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