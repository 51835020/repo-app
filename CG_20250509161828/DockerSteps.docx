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# Disclaimer: This output contains AI-generated content; user is advised to review it before consumption.</w:t>
        <w:br/>
        <w:br/>
        <w:t>#*Start of AI Generated Content*</w:t>
      </w:r>
    </w:p>
    <w:p>
      <w:pPr>
        <w:pStyle w:val="Heading1"/>
      </w:pPr>
      <w:r>
        <w:rPr>
          <w:b/>
        </w:rPr>
        <w:t>Docker Deployment for Anomaly Detection and Visualization Application</w:t>
      </w:r>
      <w:r/>
    </w:p>
    <w:p>
      <w:pPr>
        <w:pStyle w:val="Heading2"/>
      </w:pPr>
      <w:r>
        <w:rPr>
          <w:b/>
        </w:rPr>
        <w:t>Step-by-Step Guide for Containerizing the Python Application</w:t>
      </w:r>
      <w:r/>
    </w:p>
    <w:p>
      <w:pPr>
        <w:pStyle w:val="Heading3"/>
      </w:pPr>
      <w:r>
        <w:rPr>
          <w:b/>
        </w:rPr>
        <w:t>Prerequisites</w:t>
      </w:r>
      <w:r/>
    </w:p>
    <w:p>
      <w:pPr>
        <w:pBdr>
          <w:bottom w:val="single" w:sz="6" w:space="1" w:color="auto"/>
        </w:pBdr>
      </w:pPr>
      <w:r/>
      <w:r/>
    </w:p>
    <w:p>
      <w:pPr>
        <w:pStyle w:val="ListBullet"/>
        <w:spacing w:line="240" w:lineRule="auto"/>
        <w:ind w:left="720"/>
      </w:pPr>
      <w:r/>
      <w:r>
        <w:t>Docker Engine installed on the deployment machine</w:t>
      </w:r>
      <w:r/>
    </w:p>
    <w:p>
      <w:pPr>
        <w:pStyle w:val="ListBullet"/>
        <w:spacing w:line="240" w:lineRule="auto"/>
        <w:ind w:left="720"/>
      </w:pPr>
      <w:r/>
      <w:r>
        <w:t>Docker Hub account (for pushing images)</w:t>
      </w:r>
      <w:r/>
    </w:p>
    <w:p>
      <w:pPr>
        <w:pStyle w:val="ListBullet"/>
        <w:spacing w:line="240" w:lineRule="auto"/>
        <w:ind w:left="720"/>
      </w:pPr>
      <w:r/>
      <w:r>
        <w:t>Python application code (provided above)</w:t>
      </w:r>
      <w:r/>
      <w:r/>
    </w:p>
    <w:p>
      <w:pPr>
        <w:pStyle w:val="Heading3"/>
      </w:pPr>
      <w:r>
        <w:rPr>
          <w:b/>
        </w:rPr>
        <w:t>Step 1: Create a Dockerfile</w:t>
      </w:r>
      <w:r/>
    </w:p>
    <w:p>
      <w:pPr>
        <w:pBdr>
          <w:bottom w:val="single" w:sz="6" w:space="1" w:color="auto"/>
        </w:pBdr>
      </w:pP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File Location:</w:t>
      </w:r>
      <w:r>
        <w:t xml:space="preserve"> Root directory of the Python application code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File Contents:</w:t>
      </w:r>
      <w:r/>
      <w:r/>
    </w:p>
    <w:p>
      <w:r/>
      <w:r>
        <w:rPr>
          <w:rFonts w:ascii="Courier" w:hAnsi="Courier"/>
        </w:rPr>
        <w:t>&lt;font size="14"&gt;</w:t>
        <w:br/>
        <w:t># Use an official Python runtime as a parent image</w:t>
        <w:br/>
        <w:t>FROM python:3.9-slim</w:t>
        <w:br/>
        <w:br/>
        <w:t># Set the working directory in the container</w:t>
        <w:br/>
        <w:t>WORKDIR /app</w:t>
        <w:br/>
        <w:br/>
        <w:t># Copy the current directory contents into the container at /app</w:t>
        <w:br/>
        <w:t>COPY . /app</w:t>
        <w:br/>
        <w:br/>
        <w:t># Install any needed packages specified in requirements.txt</w:t>
        <w:br/>
        <w:t>RUN pip install --trusted-host pypi.org -r requirements.txt</w:t>
        <w:br/>
        <w:br/>
        <w:t># Make port 80 available to the world outside this container</w:t>
        <w:br/>
        <w:t>EXPOSE 80</w:t>
        <w:br/>
        <w:br/>
        <w:t># Define environment variable</w:t>
        <w:br/>
        <w:t>ENV API_KEY YOUR_API_KEY_HERE</w:t>
        <w:br/>
        <w:t>ENV API_URL https://example-api.com/data-integrity</w:t>
        <w:br/>
        <w:br/>
        <w:t># Run app.py when the container launches</w:t>
        <w:br/>
        <w:t>CMD ["python", "main.py"]</w:t>
        <w:br/>
        <w:t>&lt;/font&gt;</w:t>
        <w:br/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Note:</w:t>
      </w:r>
      <w:r/>
      <w:r/>
    </w:p>
    <w:p>
      <w:pPr>
        <w:pStyle w:val="ListBullet"/>
        <w:spacing w:line="240" w:lineRule="auto"/>
        <w:ind w:left="1440"/>
      </w:pPr>
      <w:r/>
      <w:r>
        <w:t xml:space="preserve">Replace </w:t>
      </w:r>
      <w:r>
        <w:rPr>
          <w:rFonts w:ascii="Courier" w:hAnsi="Courier"/>
        </w:rPr>
        <w:t>YOUR_API_KEY_HERE</w:t>
      </w:r>
      <w:r>
        <w:t xml:space="preserve"> with your actual API key.</w:t>
      </w:r>
      <w:r/>
    </w:p>
    <w:p>
      <w:pPr>
        <w:pStyle w:val="ListBullet"/>
        <w:spacing w:line="240" w:lineRule="auto"/>
        <w:ind w:left="1440"/>
      </w:pPr>
      <w:r/>
      <w:r>
        <w:t xml:space="preserve">Ensure </w:t>
      </w:r>
      <w:r>
        <w:rPr>
          <w:rFonts w:ascii="Courier" w:hAnsi="Courier"/>
        </w:rPr>
        <w:t>requirements.txt</w:t>
      </w:r>
      <w:r>
        <w:t xml:space="preserve"> is present in the root directory with required dependencies (e.g., </w:t>
      </w:r>
      <w:r>
        <w:rPr>
          <w:rFonts w:ascii="Courier" w:hAnsi="Courier"/>
        </w:rPr>
        <w:t>pandas</w:t>
      </w:r>
      <w:r>
        <w:t xml:space="preserve">, </w:t>
      </w:r>
      <w:r>
        <w:rPr>
          <w:rFonts w:ascii="Courier" w:hAnsi="Courier"/>
        </w:rPr>
        <w:t>matplotlib</w:t>
      </w:r>
      <w:r>
        <w:t xml:space="preserve">, </w:t>
      </w:r>
      <w:r>
        <w:rPr>
          <w:rFonts w:ascii="Courier" w:hAnsi="Courier"/>
        </w:rPr>
        <w:t>scikit-learn</w:t>
      </w:r>
      <w:r>
        <w:t xml:space="preserve">, </w:t>
      </w:r>
      <w:r>
        <w:rPr>
          <w:rFonts w:ascii="Courier" w:hAnsi="Courier"/>
        </w:rPr>
        <w:t>requests</w:t>
      </w:r>
      <w:r>
        <w:t>).</w:t>
      </w:r>
      <w:r/>
      <w:r/>
      <w:r/>
      <w:r/>
    </w:p>
    <w:p>
      <w:pPr>
        <w:pStyle w:val="Heading3"/>
      </w:pPr>
      <w:r>
        <w:rPr>
          <w:b/>
        </w:rPr>
        <w:t xml:space="preserve">Step 2: Create a </w:t>
      </w:r>
      <w:r>
        <w:rPr>
          <w:rFonts w:ascii="Courier" w:hAnsi="Courier"/>
          <w:b/>
        </w:rPr>
        <w:t>requirements.txt</w:t>
      </w:r>
      <w:r>
        <w:rPr>
          <w:b/>
        </w:rPr>
        <w:t xml:space="preserve"> File</w:t>
      </w:r>
      <w:r/>
    </w:p>
    <w:p>
      <w:pPr>
        <w:pBdr>
          <w:bottom w:val="single" w:sz="6" w:space="1" w:color="auto"/>
        </w:pBdr>
      </w:pP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File Location:</w:t>
      </w:r>
      <w:r>
        <w:t xml:space="preserve"> Root directory of the Python application code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File Contents:</w:t>
      </w:r>
      <w:r/>
      <w:r/>
    </w:p>
    <w:p>
      <w:r/>
      <w:r>
        <w:rPr>
          <w:rFonts w:ascii="Courier" w:hAnsi="Courier"/>
        </w:rPr>
        <w:t>&lt;font size="14"&gt;</w:t>
        <w:br/>
        <w:t>pandas</w:t>
        <w:br/>
        <w:t>matplotlib</w:t>
        <w:br/>
        <w:t>scikit-learn</w:t>
        <w:br/>
        <w:t>requests</w:t>
        <w:br/>
        <w:t>&lt;/font&gt;</w:t>
        <w:br/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Note:</w:t>
      </w:r>
      <w:r>
        <w:t xml:space="preserve"> Add any additional dependencies required by your application.</w:t>
      </w:r>
      <w:r/>
      <w:r/>
    </w:p>
    <w:p>
      <w:pPr>
        <w:pStyle w:val="Heading3"/>
      </w:pPr>
      <w:r>
        <w:rPr>
          <w:b/>
        </w:rPr>
        <w:t>Step 3: Build the Docker Image</w:t>
      </w:r>
      <w:r/>
    </w:p>
    <w:p>
      <w:pPr>
        <w:pBdr>
          <w:bottom w:val="single" w:sz="6" w:space="1" w:color="auto"/>
        </w:pBdr>
      </w:pP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Command:</w:t>
      </w:r>
      <w:r/>
      <w:r/>
    </w:p>
    <w:p>
      <w:r/>
      <w:r>
        <w:rPr>
          <w:rFonts w:ascii="Courier" w:hAnsi="Courier"/>
        </w:rPr>
        <w:t>&lt;font size="14"&gt;</w:t>
        <w:br/>
        <w:t>docker build -t anomaly-detection-app .</w:t>
        <w:br/>
        <w:t>&lt;/font&gt;</w:t>
        <w:br/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Note:</w:t>
      </w:r>
      <w:r>
        <w:t xml:space="preserve"> Run this command from the root directory of your application code.</w:t>
      </w:r>
      <w:r/>
      <w:r/>
    </w:p>
    <w:p>
      <w:pPr>
        <w:pStyle w:val="Heading3"/>
      </w:pPr>
      <w:r>
        <w:rPr>
          <w:b/>
        </w:rPr>
        <w:t>Step 4: Run the Docker Container</w:t>
      </w:r>
      <w:r/>
    </w:p>
    <w:p>
      <w:pPr>
        <w:pBdr>
          <w:bottom w:val="single" w:sz="6" w:space="1" w:color="auto"/>
        </w:pBdr>
      </w:pP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Command:</w:t>
      </w:r>
      <w:r/>
      <w:r/>
    </w:p>
    <w:p>
      <w:r/>
      <w:r>
        <w:rPr>
          <w:rFonts w:ascii="Courier" w:hAnsi="Courier"/>
        </w:rPr>
        <w:t>&lt;font size="14"&gt;</w:t>
        <w:br/>
        <w:t>docker run -p 80:80 anomaly-detection-app</w:t>
        <w:br/>
        <w:t>&lt;/font&gt;</w:t>
        <w:br/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Note:</w:t>
      </w:r>
      <w:r/>
      <w:r/>
    </w:p>
    <w:p>
      <w:pPr>
        <w:pStyle w:val="ListBullet"/>
        <w:spacing w:line="240" w:lineRule="auto"/>
        <w:ind w:left="1440"/>
      </w:pPr>
      <w:r/>
      <w:r>
        <w:t xml:space="preserve">The </w:t>
      </w:r>
      <w:r>
        <w:rPr>
          <w:rFonts w:ascii="Courier" w:hAnsi="Courier"/>
        </w:rPr>
        <w:t>-p</w:t>
      </w:r>
      <w:r>
        <w:t xml:space="preserve"> flag maps port 80 on the host to port 80 in the container.</w:t>
      </w:r>
      <w:r/>
    </w:p>
    <w:p>
      <w:pPr>
        <w:pStyle w:val="ListBullet"/>
        <w:spacing w:line="240" w:lineRule="auto"/>
        <w:ind w:left="1440"/>
      </w:pPr>
      <w:r/>
      <w:r>
        <w:t xml:space="preserve">Access your application at </w:t>
      </w:r>
      <w:r>
        <w:rPr>
          <w:rFonts w:ascii="Courier" w:hAnsi="Courier"/>
        </w:rPr>
        <w:t>http://localhost:80</w:t>
      </w:r>
      <w:r>
        <w:t xml:space="preserve"> (if exposed in the Dockerfile).</w:t>
      </w:r>
      <w:r/>
      <w:r/>
      <w:r/>
      <w:r/>
    </w:p>
    <w:p>
      <w:pPr>
        <w:pStyle w:val="Heading3"/>
      </w:pPr>
      <w:r>
        <w:rPr>
          <w:b/>
        </w:rPr>
        <w:t>Step 5: Push the Image to Docker Hub (Optional)</w:t>
      </w:r>
      <w:r/>
    </w:p>
    <w:p>
      <w:pPr>
        <w:pBdr>
          <w:bottom w:val="single" w:sz="6" w:space="1" w:color="auto"/>
        </w:pBdr>
      </w:pP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Commands:</w:t>
      </w:r>
      <w:r/>
      <w:r/>
    </w:p>
    <w:p>
      <w:r/>
      <w:r>
        <w:rPr>
          <w:rFonts w:ascii="Courier" w:hAnsi="Courier"/>
        </w:rPr>
        <w:t>&lt;font size="14"&gt;</w:t>
        <w:br/>
        <w:t>docker login</w:t>
        <w:br/>
        <w:t>docker tag anomaly-detection-app:latest YOUR_DOCKER_HUB_USERNAME/anomaly-detection-app:latest</w:t>
        <w:br/>
        <w:t>docker push YOUR_DOCKER_HUB_USERNAME/anomaly-detection-app:latest</w:t>
        <w:br/>
        <w:t>&lt;/font&gt;</w:t>
        <w:br/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Note:</w:t>
      </w:r>
      <w:r/>
      <w:r/>
    </w:p>
    <w:p>
      <w:pPr>
        <w:pStyle w:val="ListBullet"/>
        <w:spacing w:line="240" w:lineRule="auto"/>
        <w:ind w:left="1440"/>
      </w:pPr>
      <w:r/>
      <w:r>
        <w:t xml:space="preserve">Replace </w:t>
      </w:r>
      <w:r>
        <w:rPr>
          <w:rFonts w:ascii="Courier" w:hAnsi="Courier"/>
        </w:rPr>
        <w:t>YOUR_DOCKER_HUB_USERNAME</w:t>
      </w:r>
      <w:r>
        <w:t xml:space="preserve"> with your actual Docker Hub username.</w:t>
      </w:r>
      <w:r/>
    </w:p>
    <w:p>
      <w:pPr>
        <w:pStyle w:val="ListBullet"/>
        <w:spacing w:line="240" w:lineRule="auto"/>
        <w:ind w:left="1440"/>
      </w:pPr>
      <w:r/>
      <w:r>
        <w:t>This step is necessary only if you want to share your image or deploy from Docker Hub.</w:t>
      </w:r>
      <w:r/>
      <w:r/>
      <w:r/>
      <w:r/>
    </w:p>
    <w:p>
      <w:pPr/>
      <w:r>
        <w:t>#*End of AI Generated Content*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