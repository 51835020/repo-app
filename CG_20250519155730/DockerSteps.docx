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Steps for Netflix System Design API</w:t>
      </w:r>
      <w:r/>
    </w:p>
    <w:p>
      <w:pPr>
        <w:pStyle w:val="Heading2"/>
      </w:pPr>
      <w:r>
        <w:rPr>
          <w:b/>
        </w:rPr>
        <w:t xml:space="preserve"> Deploying a Scalable and Fault-Tolerant Architecture </w:t>
      </w:r>
      <w:r/>
    </w:p>
    <w:p>
      <w:pPr>
        <w:pStyle w:val="Heading4"/>
      </w:pPr>
      <w:r>
        <w:rPr>
          <w:b/>
        </w:rPr>
        <w:t>Step 1: Create Docker Images for Each Service</w:t>
      </w:r>
      <w:r/>
    </w:p>
    <w:p>
      <w:r/>
      <w:r>
        <w:t>----------------------------------------------- (font-size: 14px)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Service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Dockerfile Creation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Image Creation Command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Video Processor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create Dockerfile.video_processor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docker build -t netflix-video-processor 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Elastic Load Balancer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create Dockerfile.elastic_load_balancer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docker build -t netflix-elastic-load-balancer 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EV Cache (Memcached)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use official memcached image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docker pull memcached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Hystrix Service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create Dockerfile.hystrix_service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docker build -t netflix-hystrix-service 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Kafka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use official confluentinc/kafka image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docker pull confluentinc/kafka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Apache Chukwa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create custom Dockerfile.apache_chukwa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docker build -t netflix-apache-chukwa 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Elasticsearch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use official elastic/elasticsearch image</w:t>
            </w:r>
          </w:p>
        </w:tc>
        <w:tc>
          <w:tcPr>
            <w:tcW w:type="dxa" w:w="2880"/>
          </w:tcPr>
          <w:p>
            <w:r>
              <w:rPr>
                <w:rFonts w:ascii="Courier" w:hAnsi="Courier"/>
              </w:rPr>
              <w:t>docker pull elastic/elasticsearch</w:t>
            </w:r>
          </w:p>
        </w:tc>
      </w:tr>
    </w:tbl>
    <w:p>
      <w:r/>
    </w:p>
    <w:p>
      <w:r/>
      <w:r>
        <w:rPr>
          <w:b/>
        </w:rPr>
        <w:t>Dockerfile Examples: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Dockerfile.video_processor</w:t>
      </w:r>
      <w:r/>
      <w:r/>
    </w:p>
    <w:p>
      <w:r/>
      <w:r>
        <w:rPr>
          <w:rFonts w:ascii="Courier" w:hAnsi="Courier"/>
        </w:rPr>
        <w:t>FROM python:3.9-slim</w:t>
        <w:br/>
        <w:t>WORKDIR /app</w:t>
        <w:br/>
        <w:t>COPY requirements.txt .</w:t>
        <w:br/>
        <w:t>RUN pip install -r requirements.txt</w:t>
        <w:br/>
        <w:t>COPY . .</w:t>
        <w:br/>
        <w:t>CMD ["python", "video_processor.py"]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Dockerfile.elastic_load_balancer</w:t>
      </w:r>
      <w:r/>
      <w:r/>
    </w:p>
    <w:p>
      <w:r/>
      <w:r>
        <w:rPr>
          <w:rFonts w:ascii="Courier" w:hAnsi="Courier"/>
        </w:rPr>
        <w:t>FROM python:3.9-slim</w:t>
        <w:br/>
        <w:t>WORKDIR /app</w:t>
        <w:br/>
        <w:t>COPY requirements.txt .</w:t>
        <w:br/>
        <w:t>RUN pip install -r requirements.txt</w:t>
        <w:br/>
        <w:t>COPY . .</w:t>
        <w:br/>
        <w:t>CMD ["python", "elastic_load_balancer.py"]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Dockerfile.hystrix_service</w:t>
      </w:r>
      <w:r/>
      <w:r/>
    </w:p>
    <w:p>
      <w:r/>
      <w:r>
        <w:rPr>
          <w:rFonts w:ascii="Courier" w:hAnsi="Courier"/>
        </w:rPr>
        <w:t>FROM python:3.9-slim</w:t>
        <w:br/>
        <w:t>WORKDIR /app</w:t>
        <w:br/>
        <w:t>COPY requirements.txt .</w:t>
        <w:br/>
        <w:t>RUN pip install -r requirements.txt</w:t>
        <w:br/>
        <w:t>COPY . .</w:t>
        <w:br/>
        <w:t>CMD ["python", "hystrix_service.py"]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Dockerfile.apache_chukwa</w:t>
      </w:r>
      <w:r>
        <w:t xml:space="preserve"> (create custom, as no official image)</w:t>
      </w:r>
      <w:r/>
      <w:r/>
    </w:p>
    <w:p>
      <w:r/>
      <w:r>
        <w:rPr>
          <w:rFonts w:ascii="Courier" w:hAnsi="Courier"/>
        </w:rPr>
        <w:t>FROM openjdk:8-jdk-alpine</w:t>
        <w:br/>
        <w:t>WORKDIR /app</w:t>
        <w:br/>
        <w:t>COPY apache-chukwa.tar.gz .</w:t>
        <w:br/>
        <w:t>RUN tar -xvf apache-chukwa.tar.gz</w:t>
        <w:br/>
        <w:t>CMD ["sh", "start-chukwa.sh"]</w:t>
        <w:br/>
      </w:r>
      <w:r/>
    </w:p>
    <w:p>
      <w:pPr>
        <w:pStyle w:val="Heading4"/>
      </w:pPr>
      <w:r>
        <w:rPr>
          <w:b/>
        </w:rPr>
        <w:t>Step 2: Configure Docker Compose for Orchestration</w:t>
      </w:r>
      <w:r/>
    </w:p>
    <w:p>
      <w:r/>
      <w:r>
        <w:t>--------------------------------------------------- (font-size: 14px)</w:t>
      </w:r>
      <w:r/>
    </w:p>
    <w:p>
      <w:r/>
      <w:r>
        <w:t xml:space="preserve">Create a </w:t>
      </w:r>
      <w:r>
        <w:rPr>
          <w:rFonts w:ascii="Courier" w:hAnsi="Courier"/>
        </w:rPr>
        <w:t>docker-compose.yml</w:t>
      </w:r>
      <w:r>
        <w:t xml:space="preserve"> file to define and run multi-container Docker applications:</w:t>
      </w:r>
      <w:r/>
    </w:p>
    <w:p>
      <w:r/>
      <w:r>
        <w:rPr>
          <w:rFonts w:ascii="Courier" w:hAnsi="Courier"/>
        </w:rPr>
        <w:t>version: '3'</w:t>
        <w:br/>
        <w:t>services:</w:t>
        <w:br/>
        <w:t xml:space="preserve">  kafka:</w:t>
        <w:br/>
        <w:t xml:space="preserve">    image: confluentinc/kafka</w:t>
        <w:br/>
        <w:t xml:space="preserve">    ports:</w:t>
        <w:br/>
        <w:t xml:space="preserve">      - "9092:9092"</w:t>
        <w:br/>
        <w:t xml:space="preserve">    environment:</w:t>
        <w:br/>
        <w:t xml:space="preserve">      - KAFKA_ZOOKEEPER_CONNECT=localhost:2181</w:t>
        <w:br/>
        <w:t xml:space="preserve">      - KAFKA_ADVERTISED_LISTENERS=PLAINTEXT://kafka:9092</w:t>
        <w:br/>
        <w:br/>
        <w:t xml:space="preserve">  apache-chukwa:</w:t>
        <w:br/>
        <w:t xml:space="preserve">    image: netflix-apache-chukwa</w:t>
        <w:br/>
        <w:t xml:space="preserve">    ports:</w:t>
        <w:br/>
        <w:t xml:space="preserve">      - "8080:8080"</w:t>
        <w:br/>
        <w:t xml:space="preserve">    depends_on:</w:t>
        <w:br/>
        <w:t xml:space="preserve">      - kafka</w:t>
        <w:br/>
        <w:br/>
        <w:t xml:space="preserve">  elasticsearch:</w:t>
        <w:br/>
        <w:t xml:space="preserve">    image: elastic/elasticsearch</w:t>
        <w:br/>
        <w:t xml:space="preserve">    ports:</w:t>
        <w:br/>
        <w:t xml:space="preserve">      - "9200:9200"</w:t>
        <w:br/>
        <w:t xml:space="preserve">    environment:</w:t>
        <w:br/>
        <w:t xml:space="preserve">      - discovery.type=single-node</w:t>
        <w:br/>
        <w:br/>
        <w:t xml:space="preserve">  memcached:</w:t>
        <w:br/>
        <w:t xml:space="preserve">    image: memcached</w:t>
        <w:br/>
        <w:t xml:space="preserve">    ports:</w:t>
        <w:br/>
        <w:t xml:space="preserve">      - "11211:11211"</w:t>
        <w:br/>
        <w:br/>
        <w:t xml:space="preserve">  video-processor:</w:t>
        <w:br/>
        <w:t xml:space="preserve">    image: netflix-video-processor</w:t>
        <w:br/>
        <w:t xml:space="preserve">    depends_on:</w:t>
        <w:br/>
        <w:t xml:space="preserve">      - kafka</w:t>
        <w:br/>
        <w:t xml:space="preserve">      - apache-chukwa</w:t>
        <w:br/>
        <w:t xml:space="preserve">      - memcached</w:t>
        <w:br/>
        <w:t xml:space="preserve">    environment:</w:t>
        <w:br/>
        <w:t xml:space="preserve">      - KAFKA_BOOTSTRAP_SERVERS=kafka:9092</w:t>
        <w:br/>
        <w:t xml:space="preserve">      - CHUKWA_URL=http://apache-chukwa:8080</w:t>
        <w:br/>
        <w:br/>
        <w:t xml:space="preserve">  elastic-load-balancer:</w:t>
        <w:br/>
        <w:t xml:space="preserve">    image: netflix-elastic-load-balancer</w:t>
        <w:br/>
        <w:t xml:space="preserve">    depends_on:</w:t>
        <w:br/>
        <w:t xml:space="preserve">      - elasticsearch</w:t>
        <w:br/>
        <w:t xml:space="preserve">    environment:</w:t>
        <w:br/>
        <w:t xml:space="preserve">      - ELASTICSEARCH_URL=http://elasticsearch:9200</w:t>
        <w:br/>
        <w:br/>
        <w:t xml:space="preserve">  hystrix-service:</w:t>
        <w:br/>
        <w:t xml:space="preserve">    image: netflix-hystrix-service</w:t>
        <w:br/>
        <w:t xml:space="preserve">    depends_on:</w:t>
        <w:br/>
        <w:t xml:space="preserve">      - video-processor</w:t>
        <w:br/>
        <w:t xml:space="preserve">      - elastic-load-balancer</w:t>
        <w:br/>
        <w:t xml:space="preserve">      - memcached</w:t>
        <w:br/>
      </w:r>
      <w:r/>
    </w:p>
    <w:p>
      <w:pPr>
        <w:pStyle w:val="Heading4"/>
      </w:pPr>
      <w:r>
        <w:rPr>
          <w:b/>
        </w:rPr>
        <w:t>Step 3: Deploy with Docker Compose</w:t>
      </w:r>
      <w:r/>
    </w:p>
    <w:p>
      <w:r/>
      <w:r>
        <w:t>-------------------------------------- (font-size: 14px)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Initialize and start all services</w:t>
      </w:r>
      <w:r>
        <w:t>:</w:t>
      </w:r>
      <w:r/>
      <w:r/>
    </w:p>
    <w:p>
      <w:r/>
      <w:r>
        <w:rPr>
          <w:rFonts w:ascii="Courier" w:hAnsi="Courier"/>
        </w:rPr>
        <w:t>docker-compose up -d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Verify container statuses</w:t>
      </w:r>
      <w:r>
        <w:t>:</w:t>
      </w:r>
      <w:r/>
      <w:r/>
    </w:p>
    <w:p>
      <w:r/>
      <w:r>
        <w:rPr>
          <w:rFonts w:ascii="Courier" w:hAnsi="Courier"/>
        </w:rPr>
        <w:t>docker-compose ps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Scale services (optional)</w:t>
      </w:r>
      <w:r>
        <w:t>:</w:t>
      </w:r>
      <w:r/>
      <w:r/>
    </w:p>
    <w:p>
      <w:r/>
      <w:r>
        <w:rPr>
          <w:rFonts w:ascii="Courier" w:hAnsi="Courier"/>
        </w:rPr>
        <w:t>docker-compose scale video-processor=3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Monitor and maintain your deployment</w:t>
      </w:r>
      <w:r>
        <w:t>:</w:t>
      </w:r>
      <w:r/>
      <w:r/>
    </w:p>
    <w:p>
      <w:r/>
      <w:r>
        <w:rPr>
          <w:rFonts w:ascii="Courier" w:hAnsi="Courier"/>
        </w:rPr>
        <w:t>docker-compose logs -f</w:t>
        <w:br/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