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Netflix System Design API Technical Documentation</w:t>
      </w:r>
      <w:r/>
    </w:p>
    <w:p>
      <w:pPr>
        <w:pStyle w:val="Heading2"/>
      </w:pPr>
      <w:r>
        <w:rPr>
          <w:b/>
        </w:rPr>
        <w:t>Introduction</w:t>
      </w:r>
      <w:r/>
    </w:p>
    <w:p>
      <w:r/>
      <w:r>
        <w:t>The provided Python code is a comprehensive implementation of a Netflix System Design API, incorporating various components to simulate a scalable and fault-tolerant video processing system. This documentation outlines the problem statement, solution approach, code functionality, input/output formats, and conclusion.</w:t>
      </w:r>
      <w:r/>
    </w:p>
    <w:p>
      <w:pPr>
        <w:pStyle w:val="Heading2"/>
      </w:pPr>
      <w:r>
        <w:rPr>
          <w:b/>
        </w:rPr>
        <w:t>Problem Statement</w:t>
      </w:r>
      <w:r/>
    </w:p>
    <w:p>
      <w:r/>
      <w:r>
        <w:t>The code addresses the following challenges: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Scalable Video Processing</w:t>
      </w:r>
      <w:r>
        <w:t>: Efficiently process a large volume of video content with varying formats and resolutions.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Load Balancing</w:t>
      </w:r>
      <w:r>
        <w:t>: Distribute incoming requests across multiple zones and instances to ensure optimal resource utilization.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Caching Mechanism</w:t>
      </w:r>
      <w:r>
        <w:t>: Implement a caching layer to reduce the load on the system and improve response times.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Fault Tolerance</w:t>
      </w:r>
      <w:r>
        <w:t>: Handle failures and exceptions during video processing, load balancing, and caching operations.</w:t>
      </w:r>
      <w:r/>
      <w:r/>
    </w:p>
    <w:p>
      <w:pPr>
        <w:pStyle w:val="Heading2"/>
      </w:pPr>
      <w:r>
        <w:rPr>
          <w:b/>
        </w:rPr>
        <w:t>Solution Approach</w:t>
      </w:r>
      <w:r/>
    </w:p>
    <w:p>
      <w:r/>
      <w:r>
        <w:t>To tackle the above problems, the solution employs the following approaches: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Modular Design</w:t>
      </w:r>
      <w:r>
        <w:t>: Break down the system into independent modules (video processing, load balancing, caching, and fault tolerance) for ease of maintenance and scalability.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Utilize Established Libraries and Frameworks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Apache Kafka</w:t>
      </w:r>
      <w:r>
        <w:t xml:space="preserve"> for efficient video event processing.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Elasticsearch</w:t>
      </w:r>
      <w:r>
        <w:t xml:space="preserve"> for load balancing and zone/instance management.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Memcached</w:t>
      </w:r>
      <w:r>
        <w:t xml:space="preserve"> for caching.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Hystrix</w:t>
      </w:r>
      <w:r>
        <w:t xml:space="preserve"> for fault tolerance and circuit breaking.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Abstract Base Classes (ABCs)</w:t>
      </w:r>
      <w:r>
        <w:t>: Define ABCs for video processing and load balancing to ensure adherence to interface contracts and facilitate future extensions.</w:t>
      </w:r>
      <w:r/>
      <w:r/>
    </w:p>
    <w:p>
      <w:pPr>
        <w:pStyle w:val="Heading2"/>
      </w:pPr>
      <w:r>
        <w:rPr>
          <w:b/>
        </w:rPr>
        <w:t>Functionality of Code</w:t>
      </w:r>
      <w:r/>
    </w:p>
    <w:p>
      <w:pPr>
        <w:pStyle w:val="Heading3"/>
      </w:pPr>
      <w:r>
        <w:rPr>
          <w:b/>
        </w:rPr>
        <w:t>1. Video Processing Module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VideoProcessor Class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Initializes with a Kafka producer and Apache Chukwa instance.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process_video</w:t>
      </w:r>
      <w:r>
        <w:t xml:space="preserve"> method: Transcodes and encodes videos, sends video events to Kafka, and collects logs using Apache Chukwa.</w:t>
      </w:r>
      <w:r/>
    </w:p>
    <w:p>
      <w:pPr>
        <w:pStyle w:val="ListBullet"/>
        <w:spacing w:line="240" w:lineRule="auto"/>
        <w:ind w:left="1440"/>
      </w:pPr>
      <w:r/>
      <w:r>
        <w:t xml:space="preserve">Returns a </w:t>
      </w:r>
      <w:r>
        <w:rPr>
          <w:b/>
        </w:rPr>
        <w:t>StatusCode</w:t>
      </w:r>
      <w:r>
        <w:t xml:space="preserve"> (SUCCESS or FAILURE) indicating processing outcome.</w:t>
      </w:r>
      <w:r/>
      <w:r/>
      <w:r/>
      <w:r/>
    </w:p>
    <w:p>
      <w:pPr>
        <w:pStyle w:val="Heading3"/>
      </w:pPr>
      <w:r>
        <w:rPr>
          <w:b/>
        </w:rPr>
        <w:t>2. Load Balancing Module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ElasticLoadBalancer Class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Initializes with an Elasticsearch client.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route_request</w:t>
      </w:r>
      <w:r>
        <w:t xml:space="preserve"> method: Routes incoming requests to appropriate zones and instances based on Elasticsearch queries.</w:t>
      </w:r>
      <w:r/>
    </w:p>
    <w:p>
      <w:pPr>
        <w:pStyle w:val="ListBullet"/>
        <w:spacing w:line="240" w:lineRule="auto"/>
        <w:ind w:left="1440"/>
      </w:pPr>
      <w:r/>
      <w:r>
        <w:t>Returns a dictionary containing zone and instance information or an error message.</w:t>
      </w:r>
      <w:r/>
      <w:r/>
      <w:r/>
      <w:r/>
    </w:p>
    <w:p>
      <w:pPr>
        <w:pStyle w:val="Heading3"/>
      </w:pPr>
      <w:r>
        <w:rPr>
          <w:b/>
        </w:rPr>
        <w:t>3. Caching Module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EVCache Class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Initializes with a Memcached client.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get</w:t>
      </w:r>
      <w:r>
        <w:t xml:space="preserve"> and </w:t>
      </w:r>
      <w:r>
        <w:rPr>
          <w:rFonts w:ascii="Courier" w:hAnsi="Courier"/>
        </w:rPr>
        <w:t>set</w:t>
      </w:r>
      <w:r>
        <w:t xml:space="preserve"> methods: Retrieve and store values in the cache with a predefined TTL (Cache_TTL).</w:t>
      </w:r>
      <w:r/>
      <w:r/>
      <w:r/>
      <w:r/>
    </w:p>
    <w:p>
      <w:pPr>
        <w:pStyle w:val="Heading3"/>
      </w:pPr>
      <w:r>
        <w:rPr>
          <w:b/>
        </w:rPr>
        <w:t>4. Fault Tolerance Module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HystrixService Class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Initializes with a configurable timeout (default: 1000ms).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execute</w:t>
      </w:r>
      <w:r>
        <w:t xml:space="preserve"> method: Wraps commands with Hystrix circuit breaking and fault tolerance, logging errors and returning None in case of failures.</w:t>
      </w:r>
      <w:r/>
      <w:r/>
      <w:r/>
      <w:r/>
    </w:p>
    <w:p>
      <w:pPr>
        <w:pStyle w:val="Heading2"/>
      </w:pPr>
      <w:r>
        <w:rPr>
          <w:b/>
        </w:rPr>
        <w:t>Input and Output Format</w:t>
      </w:r>
      <w:r/>
    </w:p>
    <w:p>
      <w:pPr>
        <w:pStyle w:val="Heading3"/>
      </w:pPr>
      <w:r>
        <w:rPr>
          <w:b/>
        </w:rPr>
        <w:t>Inputs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Video Processing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video_id</w:t>
      </w:r>
      <w:r>
        <w:t xml:space="preserve"> (string)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content_type</w:t>
      </w:r>
      <w:r>
        <w:t xml:space="preserve"> (ContentType Enum: MOVIE or TV_SHOW)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Load Balancing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request</w:t>
      </w:r>
      <w:r>
        <w:t xml:space="preserve"> (dictionary with </w:t>
      </w:r>
      <w:r>
        <w:rPr>
          <w:rFonts w:ascii="Courier" w:hAnsi="Courier"/>
        </w:rPr>
        <w:t>zone_id</w:t>
      </w:r>
      <w:r>
        <w:t xml:space="preserve"> and </w:t>
      </w:r>
      <w:r>
        <w:rPr>
          <w:rFonts w:ascii="Courier" w:hAnsi="Courier"/>
        </w:rPr>
        <w:t>instance_id</w:t>
      </w:r>
      <w:r>
        <w:t xml:space="preserve"> keys)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Caching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key</w:t>
      </w:r>
      <w:r>
        <w:t xml:space="preserve"> (string) for </w:t>
      </w:r>
      <w:r>
        <w:rPr>
          <w:rFonts w:ascii="Courier" w:hAnsi="Courier"/>
        </w:rPr>
        <w:t>get</w:t>
      </w:r>
      <w:r>
        <w:t xml:space="preserve"> and </w:t>
      </w:r>
      <w:r>
        <w:rPr>
          <w:rFonts w:ascii="Courier" w:hAnsi="Courier"/>
        </w:rPr>
        <w:t>set</w:t>
      </w:r>
      <w:r>
        <w:t xml:space="preserve"> operations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value</w:t>
      </w:r>
      <w:r>
        <w:t xml:space="preserve"> (string) for </w:t>
      </w:r>
      <w:r>
        <w:rPr>
          <w:rFonts w:ascii="Courier" w:hAnsi="Courier"/>
        </w:rPr>
        <w:t>set</w:t>
      </w:r>
      <w:r>
        <w:t xml:space="preserve"> operation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Fault Tolerance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func</w:t>
      </w:r>
      <w:r>
        <w:t xml:space="preserve"> (function to be executed) and optional arguments for </w:t>
      </w:r>
      <w:r>
        <w:rPr>
          <w:rFonts w:ascii="Courier" w:hAnsi="Courier"/>
        </w:rPr>
        <w:t>execute</w:t>
      </w:r>
      <w:r>
        <w:t xml:space="preserve"> method</w:t>
      </w:r>
      <w:r/>
      <w:r/>
      <w:r/>
      <w:r/>
    </w:p>
    <w:p>
      <w:pPr>
        <w:pStyle w:val="Heading3"/>
      </w:pPr>
      <w:r>
        <w:rPr>
          <w:b/>
        </w:rPr>
        <w:t>Outputs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Video Processing</w:t>
      </w:r>
      <w:r>
        <w:t>: StatusCode Enum (SUCCESS or FAILURE)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Load Balancing</w:t>
      </w:r>
      <w:r>
        <w:t>: Dictionary with zone and instance information or an error message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Caching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get</w:t>
      </w:r>
      <w:r>
        <w:t>: Cached value (string) or None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set</w:t>
      </w:r>
      <w:r>
        <w:t>: Boolean indicating success or failure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Fault Tolerance</w:t>
      </w:r>
      <w:r>
        <w:t>: Result of the executed function or None in case of failure</w:t>
      </w:r>
      <w:r/>
      <w:r/>
    </w:p>
    <w:p>
      <w:pPr>
        <w:pStyle w:val="Heading2"/>
      </w:pPr>
      <w:r>
        <w:rPr>
          <w:b/>
        </w:rPr>
        <w:t>Conclusion</w:t>
      </w:r>
      <w:r/>
    </w:p>
    <w:p>
      <w:r/>
      <w:r>
        <w:t>The Netflix System Design API code provides a robust, scalable, and fault-tolerant framework for video processing, load balancing, caching, and fault tolerance. By leveraging established libraries and frameworks, this solution ensures efficient resource utilization, reduced latency, and improved overall system reliability.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